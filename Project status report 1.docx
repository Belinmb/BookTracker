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DEC3914">
      <w:pPr>
        <w:pStyle w:val="36"/>
      </w:pPr>
      <w:bookmarkStart w:id="0" w:name="_GoBack"/>
      <w:bookmarkEnd w:id="0"/>
      <w:r>
        <w:t>Book Tracker Application Outline</w:t>
      </w:r>
    </w:p>
    <w:p w14:paraId="7C1D3815">
      <w:pPr>
        <w:pStyle w:val="2"/>
      </w:pPr>
      <w:r>
        <w:t>Application Name</w:t>
      </w:r>
    </w:p>
    <w:p w14:paraId="3838EC29">
      <w:r>
        <w:t>Book Tracker</w:t>
      </w:r>
    </w:p>
    <w:p w14:paraId="090684CD">
      <w:pPr>
        <w:pStyle w:val="2"/>
      </w:pPr>
      <w:r>
        <w:t>Purpose of the Application</w:t>
      </w:r>
    </w:p>
    <w:p w14:paraId="5F670604">
      <w:r>
        <w:t>The purpose of this application is to help users keep track of the books they have read, are currently reading, or plan to read in the future. It will allow users to add, edit, and delete book entries, as well as view details about each book.</w:t>
      </w:r>
    </w:p>
    <w:p w14:paraId="52B4E310">
      <w:pPr>
        <w:pStyle w:val="2"/>
      </w:pPr>
      <w:r>
        <w:t>Reason for Creating the Application</w:t>
      </w:r>
    </w:p>
    <w:p w14:paraId="470DED5F">
      <w:r>
        <w:t>The application is being created to provide a simple and user-friendly way for book enthusiasts to manage their reading lists. It aims to help users organize their reading habits and keep track of their progress.</w:t>
      </w:r>
    </w:p>
    <w:p w14:paraId="23DF8D2C">
      <w:pPr>
        <w:pStyle w:val="2"/>
      </w:pPr>
      <w:r>
        <w:t>Goals for the Application</w:t>
      </w:r>
    </w:p>
    <w:p w14:paraId="26B8BE7B">
      <w:pPr>
        <w:pStyle w:val="23"/>
      </w:pPr>
      <w:r>
        <w:t>Allow users to add new books to their reading list.</w:t>
      </w:r>
    </w:p>
    <w:p w14:paraId="244DBB6E">
      <w:pPr>
        <w:pStyle w:val="23"/>
      </w:pPr>
      <w:r>
        <w:t>Enable users to edit and update book details.</w:t>
      </w:r>
    </w:p>
    <w:p w14:paraId="48198B9E">
      <w:pPr>
        <w:pStyle w:val="23"/>
      </w:pPr>
      <w:r>
        <w:t>Provide a way for users to delete books from their list.</w:t>
      </w:r>
    </w:p>
    <w:p w14:paraId="5E331210">
      <w:pPr>
        <w:pStyle w:val="23"/>
      </w:pPr>
      <w:r>
        <w:t>Display a list of all books with relevant details.</w:t>
      </w:r>
    </w:p>
    <w:p w14:paraId="1795CDFF">
      <w:pPr>
        <w:pStyle w:val="23"/>
      </w:pPr>
      <w:r>
        <w:t>Implement search functionality to find specific books.</w:t>
      </w:r>
    </w:p>
    <w:p w14:paraId="1FB2F708">
      <w:pPr>
        <w:pStyle w:val="23"/>
      </w:pPr>
      <w:r>
        <w:t>Ensure the application is easy to navigate and use.</w:t>
      </w:r>
    </w:p>
    <w:p w14:paraId="67CF8BD8">
      <w:pPr>
        <w:pStyle w:val="2"/>
      </w:pPr>
      <w:r>
        <w:t>Target Audience</w:t>
      </w:r>
    </w:p>
    <w:p w14:paraId="1D807FE5">
      <w:r>
        <w:t>The target audience for this application includes:</w:t>
      </w:r>
    </w:p>
    <w:p w14:paraId="380AB389">
      <w:pPr>
        <w:pStyle w:val="23"/>
      </w:pPr>
      <w:r>
        <w:t>Age: 15-60 years old</w:t>
      </w:r>
    </w:p>
    <w:p w14:paraId="456CBF6F">
      <w:pPr>
        <w:pStyle w:val="23"/>
      </w:pPr>
      <w:r>
        <w:t>Gender: All genders</w:t>
      </w:r>
    </w:p>
    <w:p w14:paraId="22B98870">
      <w:pPr>
        <w:pStyle w:val="23"/>
      </w:pPr>
      <w:r>
        <w:t>Socioeconomic Characteristics: Individuals who enjoy reading and want to keep track of their books, including students, professionals, and retirees.</w:t>
      </w:r>
    </w:p>
    <w:p w14:paraId="75B910B1">
      <w:pPr>
        <w:pStyle w:val="2"/>
      </w:pPr>
      <w:r>
        <w:t>Outline of the Final Python tkinter GUI Application</w:t>
      </w:r>
    </w:p>
    <w:p w14:paraId="0AFF9361">
      <w:pPr>
        <w:pStyle w:val="3"/>
      </w:pPr>
      <w:r>
        <w:t>Main Window</w:t>
      </w:r>
    </w:p>
    <w:p w14:paraId="4D0EC0F1">
      <w:pPr>
        <w:pStyle w:val="3"/>
      </w:pPr>
      <w:r>
        <w:t>Add/Edit Book Window</w:t>
      </w:r>
    </w:p>
    <w:p w14:paraId="491FC521">
      <w:pPr>
        <w:pStyle w:val="3"/>
      </w:pPr>
      <w:r>
        <w:t>Callback Functions</w:t>
      </w:r>
    </w:p>
    <w:p w14:paraId="50B621F2">
      <w:pPr>
        <w:pStyle w:val="3"/>
      </w:pPr>
      <w:r>
        <w:t>Validation and Testing</w:t>
      </w:r>
    </w:p>
    <w:p w14:paraId="5D7FD98F">
      <w:pPr>
        <w:pStyle w:val="3"/>
      </w:pPr>
      <w:r>
        <w:t>User Manual</w:t>
      </w:r>
    </w:p>
    <w:p w14:paraId="72820712">
      <w:pPr>
        <w:pStyle w:val="3"/>
      </w:pPr>
      <w:r>
        <w:t>Source Code Documentation</w:t>
      </w:r>
    </w:p>
    <w:p w14:paraId="1EAE3B1F">
      <w:pPr>
        <w:pStyle w:val="3"/>
      </w:pPr>
      <w:r>
        <w:t>GitHub Repository</w:t>
      </w:r>
    </w:p>
    <w:p w14:paraId="61760D9B">
      <w:r>
        <w:t>- Title: "Book Tracker"</w:t>
      </w:r>
      <w:r>
        <w:br w:type="textWrapping"/>
      </w:r>
      <w:r>
        <w:t>- Menu: File (New, Open, Save, Exit), Help (About)</w:t>
      </w:r>
      <w:r>
        <w:br w:type="textWrapping"/>
      </w:r>
      <w:r>
        <w:t>- Buttons: Add Book, Edit Book, Delete Book, Search Book</w:t>
      </w:r>
      <w:r>
        <w:br w:type="textWrapping"/>
      </w:r>
      <w:r>
        <w:t>- Labels: "Book Tracker", "Search"</w:t>
      </w:r>
      <w:r>
        <w:br w:type="textWrapping"/>
      </w:r>
      <w:r>
        <w:t>- Entry: Search bar</w:t>
      </w:r>
      <w:r>
        <w:br w:type="textWrapping"/>
      </w:r>
      <w:r>
        <w:t>- Listbox: Display list of books</w:t>
      </w:r>
      <w:r>
        <w:br w:type="textWrapping"/>
      </w:r>
      <w:r>
        <w:t>- Images: Application logo, book cover placeholders</w:t>
      </w:r>
    </w:p>
    <w:p w14:paraId="7E1676F5">
      <w:r>
        <w:t>- Title: "Add/Edit Book"</w:t>
      </w:r>
      <w:r>
        <w:br w:type="textWrapping"/>
      </w:r>
      <w:r>
        <w:t>- Labels: "Title", "Author", "Genre", "Status", "Notes"</w:t>
      </w:r>
      <w:r>
        <w:br w:type="textWrapping"/>
      </w:r>
      <w:r>
        <w:t>- Entries: Text fields for Title, Author, Genre, Notes</w:t>
      </w:r>
      <w:r>
        <w:br w:type="textWrapping"/>
      </w:r>
      <w:r>
        <w:t>- Dropdown: Status (Read, Currently Reading, Want to Read)</w:t>
      </w:r>
      <w:r>
        <w:br w:type="textWrapping"/>
      </w:r>
      <w:r>
        <w:t>- Buttons: Save, Cancel</w:t>
      </w:r>
    </w:p>
    <w:p w14:paraId="56BF7EF4">
      <w:r>
        <w:t>- Add Book: Opens Add/Edit Book Window</w:t>
      </w:r>
      <w:r>
        <w:br w:type="textWrapping"/>
      </w:r>
      <w:r>
        <w:t>- Edit Book: Opens Add/Edit Book Window with selected book details</w:t>
      </w:r>
      <w:r>
        <w:br w:type="textWrapping"/>
      </w:r>
      <w:r>
        <w:t>- Delete Book: Removes selected book from the list</w:t>
      </w:r>
      <w:r>
        <w:br w:type="textWrapping"/>
      </w:r>
      <w:r>
        <w:t>- Search Book: Filters the book list based on search query</w:t>
      </w:r>
      <w:r>
        <w:br w:type="textWrapping"/>
      </w:r>
      <w:r>
        <w:t>- Exit: Closes the application</w:t>
      </w:r>
    </w:p>
    <w:p w14:paraId="0376DA87">
      <w:r>
        <w:t>- Input validation for text fields (e.g., non-empty, correct data types)</w:t>
      </w:r>
      <w:r>
        <w:br w:type="textWrapping"/>
      </w:r>
      <w:r>
        <w:t>- Test data sets to validate functionality</w:t>
      </w:r>
      <w:r>
        <w:br w:type="textWrapping"/>
      </w:r>
      <w:r>
        <w:t>- Screenshots of successful tests</w:t>
      </w:r>
    </w:p>
    <w:p w14:paraId="79A88294">
      <w:r>
        <w:t>- Instructions on how to use the application</w:t>
      </w:r>
      <w:r>
        <w:br w:type="textWrapping"/>
      </w:r>
      <w:r>
        <w:t>- Screenshots of the application in use</w:t>
      </w:r>
      <w:r>
        <w:br w:type="textWrapping"/>
      </w:r>
      <w:r>
        <w:t>- Troubleshooting tips</w:t>
      </w:r>
    </w:p>
    <w:p w14:paraId="7A2A2720">
      <w:r>
        <w:t>- Header comments for each module</w:t>
      </w:r>
      <w:r>
        <w:br w:type="textWrapping"/>
      </w:r>
      <w:r>
        <w:t>- End line comments for variable declarations</w:t>
      </w:r>
      <w:r>
        <w:br w:type="textWrapping"/>
      </w:r>
      <w:r>
        <w:t>- Section comments explaining code functionality</w:t>
      </w:r>
    </w:p>
    <w:p w14:paraId="76AA11A5">
      <w:r>
        <w:t>- Link to the repository containing the project files</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5"/>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1FA25C1C"/>
    <w:rsid w:val="37E706C5"/>
    <w:rsid w:val="3EF6697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unhideWhenUsed="0" w:uiPriority="67" w:semiHidden="0" w:name="Medium Grid 1"/>
    <w:lsdException w:unhideWhenUsed="0" w:uiPriority="68" w:semiHidden="0" w:name="Medium Grid 2"/>
    <w:lsdException w:qFormat="1"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unhideWhenUsed="0" w:uiPriority="67" w:semiHidden="0" w:name="Medium Grid 1 Accent 5"/>
    <w:lsdException w:qFormat="1"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qFormat/>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63</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mbanw</cp:lastModifiedBy>
  <dcterms:modified xsi:type="dcterms:W3CDTF">2025-02-19T18:08:04Z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5E0B72E815B04519BBFB02380C76D85A_13</vt:lpwstr>
  </property>
</Properties>
</file>